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Laundry Management System</w:t>
      </w:r>
    </w:p>
    <w:p>
      <w:pPr>
        <w:pStyle w:val="Heading2"/>
      </w:pPr>
      <w:r>
        <w:t>Introduction</w:t>
      </w:r>
    </w:p>
    <w:p>
      <w:r>
        <w:t>The Laundry Management System is designed to streamline the operations of laundry businesses by providing tools to manage orders, track inventory, and communicate with customers efficiently.</w:t>
      </w:r>
    </w:p>
    <w:p>
      <w:pPr>
        <w:pStyle w:val="Heading2"/>
      </w:pPr>
      <w:r>
        <w:t>Features</w:t>
      </w:r>
    </w:p>
    <w:p>
      <w:r>
        <w:t>- Order Management: Create, update, and track customer orders.</w:t>
        <w:br/>
        <w:t>- Inventory Tracking: Monitor stock levels of detergents, fabric softeners, and other supplies.</w:t>
        <w:br/>
        <w:t>- Customer Notifications: Send automated messages to customers about order status.</w:t>
        <w:br/>
        <w:t>- Reporting: Generate reports on business performance and customer activity.</w:t>
      </w:r>
    </w:p>
    <w:p>
      <w:pPr>
        <w:pStyle w:val="Heading2"/>
      </w:pPr>
      <w:r>
        <w:t>Installation</w:t>
      </w:r>
    </w:p>
    <w:p>
      <w:r>
        <w:t>1. Clone the repository:</w:t>
        <w:br/>
        <w:t xml:space="preserve">   ```bash</w:t>
        <w:br/>
        <w:t xml:space="preserve">   git clone https://github.com/Gowthamhegde/laundry.git</w:t>
        <w:br/>
        <w:t xml:space="preserve">   ```</w:t>
        <w:br/>
        <w:br/>
        <w:t>2. Navigate to the project directory:</w:t>
        <w:br/>
        <w:t xml:space="preserve">   ```bash</w:t>
        <w:br/>
        <w:t xml:space="preserve">   cd laundry</w:t>
        <w:br/>
        <w:t xml:space="preserve">   ```</w:t>
        <w:br/>
        <w:br/>
        <w:t>3. Install dependencies:</w:t>
        <w:br/>
        <w:t xml:space="preserve">   ```bash</w:t>
        <w:br/>
        <w:t xml:space="preserve">   npm install</w:t>
        <w:br/>
        <w:t xml:space="preserve">   ```</w:t>
        <w:br/>
        <w:br/>
        <w:t>4. Set up the database:</w:t>
        <w:br/>
        <w:t xml:space="preserve">   - Ensure you have MongoDB installed and running.</w:t>
        <w:br/>
        <w:t xml:space="preserve">   - Create a `.env` file in the root directory and add your database connection string.</w:t>
        <w:br/>
        <w:br/>
        <w:t>5. Start the application:</w:t>
        <w:br/>
        <w:t xml:space="preserve">   ```bash</w:t>
        <w:br/>
        <w:t xml:space="preserve">   npm start</w:t>
        <w:br/>
        <w:t xml:space="preserve">   ```</w:t>
        <w:br/>
        <w:t xml:space="preserve">   The application should now be running at `http://localhost:3000`.</w:t>
      </w:r>
    </w:p>
    <w:p>
      <w:pPr>
        <w:pStyle w:val="Heading2"/>
      </w:pPr>
      <w:r>
        <w:t>Usage</w:t>
      </w:r>
    </w:p>
    <w:p>
      <w:r>
        <w:t>1. Access the application at `http://localhost:3000`.</w:t>
        <w:br/>
        <w:t>2. Register/Login.</w:t>
        <w:br/>
        <w:t>3. Manage Orders.</w:t>
        <w:br/>
        <w:t>4. Inventory Management.</w:t>
        <w:br/>
        <w:t>5. Customer Communication.</w:t>
      </w:r>
    </w:p>
    <w:p>
      <w:pPr>
        <w:pStyle w:val="Heading2"/>
      </w:pPr>
      <w:r>
        <w:t>Contributing</w:t>
      </w:r>
    </w:p>
    <w:p>
      <w:r>
        <w:t>1. Fork the repository.</w:t>
        <w:br/>
        <w:t>2. Clone your fork.</w:t>
        <w:br/>
        <w:t>3. Create a new branch.</w:t>
        <w:br/>
        <w:t>4. Make your changes.</w:t>
        <w:br/>
        <w:t>5. Commit your changes.</w:t>
        <w:br/>
        <w:t>6. Push to your fork.</w:t>
        <w:br/>
        <w:t>7. Submit a pull request.</w:t>
      </w:r>
    </w:p>
    <w:p>
      <w:pPr>
        <w:pStyle w:val="Heading2"/>
      </w:pPr>
      <w:r>
        <w:t>License</w:t>
      </w:r>
    </w:p>
    <w:p>
      <w:r>
        <w:t>This project is licensed under the MIT License. See the LICENSE file for more details.</w:t>
      </w:r>
    </w:p>
    <w:p>
      <w:pPr>
        <w:pStyle w:val="Heading2"/>
      </w:pPr>
      <w:r>
        <w:t>Contact</w:t>
      </w:r>
    </w:p>
    <w:p>
      <w:r>
        <w:t>For questions or suggestions, please contact Gowtham Hegde.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